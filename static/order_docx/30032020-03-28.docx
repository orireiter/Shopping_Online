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media/image4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2020-03-28 מזמין: קורן 1345</w:t>
      </w:r>
    </w:p>
    <w:p>
      <w:pPr>
        <w:pStyle w:val="ListBullet"/>
      </w:pPr>
      <w:r>
        <w:rPr>
          <w:sz w:val="32"/>
        </w:rPr>
        <w:t>פתי בר וניל 500 ג' ש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פתי בר וניל 500 ג' ש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פטה 12 קג אפיק כמות: 4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פטה 12 קג אפיק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וויסקי ג'וני ווקר רד כמות: 4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וויסקי ג'וני ווקר רד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מגנום דאבל שוקולד נו כמות: 2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מגנום דאבל שוקולד נו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ביצים כמות: 4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