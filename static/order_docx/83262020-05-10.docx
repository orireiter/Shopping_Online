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2020-05-10 order ori</w:t>
      </w:r>
    </w:p>
    <w:p>
      <w:pPr>
        <w:pStyle w:val="ListBullet"/>
      </w:pPr>
      <w:r>
        <w:rPr>
          <w:sz w:val="32"/>
        </w:rPr>
        <w:t>biscuits 0.5kg amount=4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scuits 0.5kg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popeyes amount=3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ey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coffee cookies amount=3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ffee cooki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