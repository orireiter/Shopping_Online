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media/image2.jpeg" ContentType="image/png"/>
  <Override PartName="/word/media/image3.jpeg" ContentType="image/png"/>
  <Override PartName="/word/media/image4.jpe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2020-03-29 מזמין: אורי רייטר</w:t>
      </w:r>
    </w:p>
    <w:p>
      <w:pPr>
        <w:pStyle w:val="ListBullet"/>
      </w:pPr>
      <w:r>
        <w:rPr>
          <w:sz w:val="32"/>
        </w:rPr>
        <w:t>אנטריקוט לימוזין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31175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אנטריקוט לימוזין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1175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סינטה  בקר גוד מיט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31175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סינטה  בקר גוד מיט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1175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טורטיה מחיטה 8 יח'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72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טורטיה מחיטה 8 יח'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2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בישקוטים ביסקונובה 2 כמות: 4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בישקוטים ביסקונובה 2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