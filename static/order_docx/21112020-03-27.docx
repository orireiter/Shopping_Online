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eg" ContentType="image/png"/>
  <Override PartName="/word/media/image2.jpeg" ContentType="image/png"/>
  <Override PartName="/word/media/image3.jpeg" ContentType="image/png"/>
  <Override PartName="/word/media/image4.jpeg" ContentType="image/png"/>
  <Override PartName="/word/media/image5.jpeg" ContentType="image/png"/>
  <Override PartName="/word/media/image6.jpeg" ContentType="image/png"/>
  <Override PartName="/word/media/image7.jpe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2020-03-27 מזמין: אבי רייטר</w:t>
      </w:r>
    </w:p>
    <w:p>
      <w:pPr>
        <w:pStyle w:val="ListBullet"/>
      </w:pPr>
      <w:r>
        <w:rPr>
          <w:sz w:val="32"/>
        </w:rPr>
        <w:t>וויסקי ג'וני ווקר רד כמות: 1</w:t>
      </w:r>
    </w:p>
    <w:p>
      <w:r>
        <w:drawing>
          <wp:inline xmlns:a="http://schemas.openxmlformats.org/drawingml/2006/main" xmlns:pic="http://schemas.openxmlformats.org/drawingml/2006/picture">
            <wp:extent cx="2160000" cy="115640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וויסקי ג'וני ווקר רד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1564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rPr>
          <w:sz w:val="32"/>
        </w:rPr>
        <w:t>בצק שמרים 530 ג' בונ כמות: 2</w:t>
      </w:r>
    </w:p>
    <w:p>
      <w:r>
        <w:drawing>
          <wp:inline xmlns:a="http://schemas.openxmlformats.org/drawingml/2006/main" xmlns:pic="http://schemas.openxmlformats.org/drawingml/2006/picture">
            <wp:extent cx="2160000" cy="115640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בצק שמרים 530 ג' בונ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1564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rPr>
          <w:sz w:val="32"/>
        </w:rPr>
        <w:t>קפה שחור בשקית 150 ג כמות: 3</w:t>
      </w:r>
    </w:p>
    <w:p>
      <w:r>
        <w:drawing>
          <wp:inline xmlns:a="http://schemas.openxmlformats.org/drawingml/2006/main" xmlns:pic="http://schemas.openxmlformats.org/drawingml/2006/picture">
            <wp:extent cx="2160000" cy="1156405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קפה שחור בשקית 150 ג.jpe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1564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rPr>
          <w:sz w:val="32"/>
        </w:rPr>
        <w:t>יוגורט 0% לייט קפה כמות: 10</w:t>
      </w:r>
    </w:p>
    <w:p>
      <w:r>
        <w:drawing>
          <wp:inline xmlns:a="http://schemas.openxmlformats.org/drawingml/2006/main" xmlns:pic="http://schemas.openxmlformats.org/drawingml/2006/picture">
            <wp:extent cx="2160000" cy="1156405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יוגורט 0% לייט קפה.jpe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1564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rPr>
          <w:sz w:val="32"/>
        </w:rPr>
        <w:t>קפה שחור בואקום 1קג כמות: 1</w:t>
      </w:r>
    </w:p>
    <w:p>
      <w:r>
        <w:drawing>
          <wp:inline xmlns:a="http://schemas.openxmlformats.org/drawingml/2006/main" xmlns:pic="http://schemas.openxmlformats.org/drawingml/2006/picture">
            <wp:extent cx="2160000" cy="1156405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קפה שחור בואקום 1קג.jpe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1564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rPr>
          <w:sz w:val="32"/>
        </w:rPr>
        <w:t>קפה שחור עם הל 100 ג כמות: 3</w:t>
      </w:r>
    </w:p>
    <w:p>
      <w:r>
        <w:drawing>
          <wp:inline xmlns:a="http://schemas.openxmlformats.org/drawingml/2006/main" xmlns:pic="http://schemas.openxmlformats.org/drawingml/2006/picture">
            <wp:extent cx="2160000" cy="1156405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קפה שחור עם הל 100 ג.jpe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1564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rPr>
          <w:sz w:val="32"/>
        </w:rPr>
        <w:t>קפה נמס האג 50 ג' כמות: 2</w:t>
      </w:r>
    </w:p>
    <w:p>
      <w:r>
        <w:drawing>
          <wp:inline xmlns:a="http://schemas.openxmlformats.org/drawingml/2006/main" xmlns:pic="http://schemas.openxmlformats.org/drawingml/2006/picture">
            <wp:extent cx="2160000" cy="1156405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קפה נמס האג 50 ג'.jpe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156405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eg"/><Relationship Id="rId10" Type="http://schemas.openxmlformats.org/officeDocument/2006/relationships/image" Target="media/image2.jpeg"/><Relationship Id="rId11" Type="http://schemas.openxmlformats.org/officeDocument/2006/relationships/image" Target="media/image3.jpeg"/><Relationship Id="rId12" Type="http://schemas.openxmlformats.org/officeDocument/2006/relationships/image" Target="media/image4.jpeg"/><Relationship Id="rId13" Type="http://schemas.openxmlformats.org/officeDocument/2006/relationships/image" Target="media/image5.jpeg"/><Relationship Id="rId14" Type="http://schemas.openxmlformats.org/officeDocument/2006/relationships/image" Target="media/image6.jpeg"/><Relationship Id="rId15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