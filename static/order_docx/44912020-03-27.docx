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png"/>
  <Override PartName="/word/media/image2.jpeg" ContentType="image/png"/>
  <Override PartName="/word/media/image3.jpeg" ContentType="image/png"/>
  <Override PartName="/word/media/image4.jpe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2020-03-27 מזמין: אורי רייטר</w:t>
      </w:r>
    </w:p>
    <w:p>
      <w:pPr>
        <w:pStyle w:val="ListBullet"/>
      </w:pPr>
      <w:r>
        <w:rPr>
          <w:sz w:val="32"/>
        </w:rPr>
        <w:t>פתי בר וניל 500 ג' ש כמות: 5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פתי בר וניל 500 ג' ש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וויסקי ג'וני ווקר רד כמות: 2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וויסקי ג'וני ווקר רד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חומוס אבו מרוואן 400 כמות: 2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חומוס אבו מרוואן 400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שוקולד ספלנדיד80%אוג כמות: 3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שוקולד ספלנדיד80%אוג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חלב כמות: 7</w:t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