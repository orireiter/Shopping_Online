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media/image5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2020-03-27 מזמין: אורי</w:t>
      </w:r>
    </w:p>
    <w:p>
      <w:pPr>
        <w:pStyle w:val="ListBullet"/>
      </w:pPr>
      <w:r>
        <w:rPr>
          <w:sz w:val="32"/>
        </w:rPr>
        <w:t>בצק שמרים 530 ג' בונ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בצק שמרים 530 ג' בונ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מלפפון במלח18-25בד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מלפפון במלח18-25בד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קפה שחור הל מנות 168 כמות: 5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קפה שחור הל מנות 168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ספגטי 3 500 שופרסל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ספגטי 3 500 שופרסל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עוגיות נס קפה ממולאו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עוגיות נס קפה ממולאו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אנטריקוט לימוזין פרו כמות: 2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