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2020-03-30 מזמין: אורי רייטר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