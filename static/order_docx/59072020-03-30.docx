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2020-03-30 הזמנה אורי רייטר</w:t>
      </w:r>
    </w:p>
    <w:p>
      <w:pPr>
        <w:pStyle w:val="ListBullet"/>
      </w:pPr>
      <w:r>
        <w:rPr>
          <w:sz w:val="32"/>
        </w:rPr>
        <w:t>פתי בר וניל 500 ג' ש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תי בר וניל 500 ג' ש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גבינת גאודה מגוררת16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גבינת גאודה מגוררת16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וויסקי ג'וני ווקר רד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וויסקי ג'וני ווקר רד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טורטיה מחיטה 8 יח' כמות=1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טורטיה מחיטה 8 יח'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